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Clueword Sheet</w:t>
      </w:r>
    </w:p>
    <w:p>
      <w:pPr>
        <w:pStyle w:val="Heading1"/>
        <w:jc w:val="left"/>
      </w:pPr>
      <w:r>
        <w:t>Header Title: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Case No.</w:t>
            </w:r>
          </w:p>
        </w:tc>
        <w:tc>
          <w:tcPr>
            <w:tcW w:type="dxa" w:w="4320"/>
          </w:tcPr>
          <w:p>
            <w:r>
              <w:t>AVP-245/2020 vide AVK-219/2021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Police Station Name</w:t>
            </w:r>
          </w:p>
        </w:tc>
        <w:tc>
          <w:tcPr>
            <w:tcW w:type="dxa" w:w="4320"/>
          </w:tcPr>
          <w:p>
            <w:r>
              <w:t>Dapoli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District</w:t>
            </w:r>
          </w:p>
        </w:tc>
        <w:tc>
          <w:tcPr>
            <w:tcW w:type="dxa" w:w="4320"/>
          </w:tcPr>
          <w:p>
            <w:r>
              <w:t>Ratnagiri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C.R./A.D.R. No.</w:t>
            </w:r>
          </w:p>
        </w:tc>
        <w:tc>
          <w:tcPr>
            <w:tcW w:type="dxa" w:w="4320"/>
          </w:tcPr>
          <w:p>
            <w:r>
              <w:t>108/2020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Speaker Name</w:t>
            </w:r>
          </w:p>
        </w:tc>
        <w:tc>
          <w:tcPr>
            <w:tcW w:type="dxa" w:w="4320"/>
          </w:tcPr>
          <w:p>
            <w:r>
              <w:t>Ganesh Gangaram Khedekar</w:t>
            </w:r>
          </w:p>
        </w:tc>
      </w:tr>
    </w:tbl>
    <w:p/>
    <w:p>
      <w:r>
        <w:t>Total Matching Cluewords Found: 9</w:t>
      </w:r>
    </w:p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4936"/>
            <w:gridSpan w:val="4"/>
          </w:tcPr>
          <w:p>
            <w:r>
              <w:rPr>
                <w:b/>
              </w:rPr>
              <w:t>Question File: Khedekar.wav</w:t>
            </w:r>
          </w:p>
        </w:tc>
        <w:tc>
          <w:tcPr>
            <w:tcW w:type="dxa" w:w="3702"/>
            <w:gridSpan w:val="3"/>
          </w:tcPr>
          <w:p>
            <w:r>
              <w:rPr>
                <w:b/>
              </w:rPr>
              <w:t>Control File: 200904_005.MP3</w:t>
            </w:r>
          </w:p>
        </w:tc>
      </w:tr>
      <w:tr>
        <w:tc>
          <w:tcPr>
            <w:tcW w:type="dxa" w:w="1234"/>
          </w:tcPr>
          <w:p>
            <w:r>
              <w:rPr>
                <w:b/>
              </w:rPr>
              <w:t>Clueword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Start (HH:MM:SS:MS)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End (HH:MM:SS:MS)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Duration (ms)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Start (HH:MM:SS:MS)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End (HH:MM:SS:MS)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Duration (ms)</w:t>
            </w:r>
          </w:p>
        </w:tc>
      </w:tr>
      <w:tr>
        <w:tc>
          <w:tcPr>
            <w:tcW w:type="dxa" w:w="1234"/>
          </w:tcPr>
          <w:p>
            <w:r>
              <w:t>Tumhi</w:t>
            </w:r>
          </w:p>
        </w:tc>
        <w:tc>
          <w:tcPr>
            <w:tcW w:type="dxa" w:w="1234"/>
          </w:tcPr>
          <w:p>
            <w:r>
              <w:t>00:01:01:697</w:t>
            </w:r>
          </w:p>
        </w:tc>
        <w:tc>
          <w:tcPr>
            <w:tcW w:type="dxa" w:w="1234"/>
          </w:tcPr>
          <w:p>
            <w:r>
              <w:t>00:01:01:890</w:t>
            </w:r>
          </w:p>
        </w:tc>
        <w:tc>
          <w:tcPr>
            <w:tcW w:type="dxa" w:w="1234"/>
          </w:tcPr>
          <w:p>
            <w:r>
              <w:t>193</w:t>
            </w:r>
          </w:p>
        </w:tc>
        <w:tc>
          <w:tcPr>
            <w:tcW w:type="dxa" w:w="1234"/>
          </w:tcPr>
          <w:p>
            <w:r>
              <w:t>00:01:08:460</w:t>
            </w:r>
          </w:p>
        </w:tc>
        <w:tc>
          <w:tcPr>
            <w:tcW w:type="dxa" w:w="1234"/>
          </w:tcPr>
          <w:p>
            <w:r>
              <w:t>00:01:08:513</w:t>
            </w:r>
          </w:p>
        </w:tc>
        <w:tc>
          <w:tcPr>
            <w:tcW w:type="dxa" w:w="1234"/>
          </w:tcPr>
          <w:p>
            <w:r>
              <w:t>52</w:t>
            </w:r>
          </w:p>
        </w:tc>
      </w:tr>
      <w:tr>
        <w:tc>
          <w:tcPr>
            <w:tcW w:type="dxa" w:w="1234"/>
          </w:tcPr>
          <w:p>
            <w:r>
              <w:t>Prattek</w:t>
            </w:r>
          </w:p>
        </w:tc>
        <w:tc>
          <w:tcPr>
            <w:tcW w:type="dxa" w:w="1234"/>
          </w:tcPr>
          <w:p>
            <w:r>
              <w:t>00:00:59:886</w:t>
            </w:r>
          </w:p>
        </w:tc>
        <w:tc>
          <w:tcPr>
            <w:tcW w:type="dxa" w:w="1234"/>
          </w:tcPr>
          <w:p>
            <w:r>
              <w:t>00:01:00:823</w:t>
            </w:r>
          </w:p>
        </w:tc>
        <w:tc>
          <w:tcPr>
            <w:tcW w:type="dxa" w:w="1234"/>
          </w:tcPr>
          <w:p>
            <w:r>
              <w:t>938</w:t>
            </w:r>
          </w:p>
        </w:tc>
        <w:tc>
          <w:tcPr>
            <w:tcW w:type="dxa" w:w="1234"/>
          </w:tcPr>
          <w:p>
            <w:r>
              <w:t>00:01:04:745</w:t>
            </w:r>
          </w:p>
        </w:tc>
        <w:tc>
          <w:tcPr>
            <w:tcW w:type="dxa" w:w="1234"/>
          </w:tcPr>
          <w:p>
            <w:r>
              <w:t>00:01:04:944</w:t>
            </w:r>
          </w:p>
        </w:tc>
        <w:tc>
          <w:tcPr>
            <w:tcW w:type="dxa" w:w="1234"/>
          </w:tcPr>
          <w:p>
            <w:r>
              <w:t>199</w:t>
            </w:r>
          </w:p>
        </w:tc>
      </w:tr>
      <w:tr>
        <w:tc>
          <w:tcPr>
            <w:tcW w:type="dxa" w:w="1234"/>
          </w:tcPr>
          <w:p>
            <w:r>
              <w:t>Mazyach</w:t>
            </w:r>
          </w:p>
        </w:tc>
        <w:tc>
          <w:tcPr>
            <w:tcW w:type="dxa" w:w="1234"/>
          </w:tcPr>
          <w:p>
            <w:r>
              <w:t>00:00:56:687</w:t>
            </w:r>
          </w:p>
        </w:tc>
        <w:tc>
          <w:tcPr>
            <w:tcW w:type="dxa" w:w="1234"/>
          </w:tcPr>
          <w:p>
            <w:r>
              <w:t>00:00:57:067</w:t>
            </w:r>
          </w:p>
        </w:tc>
        <w:tc>
          <w:tcPr>
            <w:tcW w:type="dxa" w:w="1234"/>
          </w:tcPr>
          <w:p>
            <w:r>
              <w:t>380</w:t>
            </w:r>
          </w:p>
        </w:tc>
        <w:tc>
          <w:tcPr>
            <w:tcW w:type="dxa" w:w="1234"/>
          </w:tcPr>
          <w:p>
            <w:r>
              <w:t>00:02:55:409</w:t>
            </w:r>
          </w:p>
        </w:tc>
        <w:tc>
          <w:tcPr>
            <w:tcW w:type="dxa" w:w="1234"/>
          </w:tcPr>
          <w:p>
            <w:r>
              <w:t>00:02:55:818</w:t>
            </w:r>
          </w:p>
        </w:tc>
        <w:tc>
          <w:tcPr>
            <w:tcW w:type="dxa" w:w="1234"/>
          </w:tcPr>
          <w:p>
            <w:r>
              <w:t>408</w:t>
            </w:r>
          </w:p>
        </w:tc>
      </w:tr>
      <w:tr>
        <w:tc>
          <w:tcPr>
            <w:tcW w:type="dxa" w:w="1234"/>
          </w:tcPr>
          <w:p>
            <w:r>
              <w:t>Paishacha</w:t>
            </w:r>
          </w:p>
        </w:tc>
        <w:tc>
          <w:tcPr>
            <w:tcW w:type="dxa" w:w="1234"/>
          </w:tcPr>
          <w:p>
            <w:r>
              <w:t>00:00:57:901</w:t>
            </w:r>
          </w:p>
        </w:tc>
        <w:tc>
          <w:tcPr>
            <w:tcW w:type="dxa" w:w="1234"/>
          </w:tcPr>
          <w:p>
            <w:r>
              <w:t>00:00:58:252</w:t>
            </w:r>
          </w:p>
        </w:tc>
        <w:tc>
          <w:tcPr>
            <w:tcW w:type="dxa" w:w="1234"/>
          </w:tcPr>
          <w:p>
            <w:r>
              <w:t>351</w:t>
            </w:r>
          </w:p>
        </w:tc>
        <w:tc>
          <w:tcPr>
            <w:tcW w:type="dxa" w:w="1234"/>
          </w:tcPr>
          <w:p>
            <w:r>
              <w:t>00:02:56:497</w:t>
            </w:r>
          </w:p>
        </w:tc>
        <w:tc>
          <w:tcPr>
            <w:tcW w:type="dxa" w:w="1234"/>
          </w:tcPr>
          <w:p>
            <w:r>
              <w:t>00:02:56:945</w:t>
            </w:r>
          </w:p>
        </w:tc>
        <w:tc>
          <w:tcPr>
            <w:tcW w:type="dxa" w:w="1234"/>
          </w:tcPr>
          <w:p>
            <w:r>
              <w:t>448</w:t>
            </w:r>
          </w:p>
        </w:tc>
      </w:tr>
      <w:tr>
        <w:tc>
          <w:tcPr>
            <w:tcW w:type="dxa" w:w="1234"/>
          </w:tcPr>
          <w:p>
            <w:r>
              <w:t>Vichar</w:t>
            </w:r>
          </w:p>
        </w:tc>
        <w:tc>
          <w:tcPr>
            <w:tcW w:type="dxa" w:w="1234"/>
          </w:tcPr>
          <w:p>
            <w:r>
              <w:t>00:00:58:273</w:t>
            </w:r>
          </w:p>
        </w:tc>
        <w:tc>
          <w:tcPr>
            <w:tcW w:type="dxa" w:w="1234"/>
          </w:tcPr>
          <w:p>
            <w:r>
              <w:t>00:00:58:836</w:t>
            </w:r>
          </w:p>
        </w:tc>
        <w:tc>
          <w:tcPr>
            <w:tcW w:type="dxa" w:w="1234"/>
          </w:tcPr>
          <w:p>
            <w:r>
              <w:t>563</w:t>
            </w:r>
          </w:p>
        </w:tc>
        <w:tc>
          <w:tcPr>
            <w:tcW w:type="dxa" w:w="1234"/>
          </w:tcPr>
          <w:p>
            <w:r>
              <w:t>00:02:56:997</w:t>
            </w:r>
          </w:p>
        </w:tc>
        <w:tc>
          <w:tcPr>
            <w:tcW w:type="dxa" w:w="1234"/>
          </w:tcPr>
          <w:p>
            <w:r>
              <w:t>00:02:57:332</w:t>
            </w:r>
          </w:p>
        </w:tc>
        <w:tc>
          <w:tcPr>
            <w:tcW w:type="dxa" w:w="1234"/>
          </w:tcPr>
          <w:p>
            <w:r>
              <w:t>335</w:t>
            </w:r>
          </w:p>
        </w:tc>
      </w:tr>
      <w:tr>
        <w:tc>
          <w:tcPr>
            <w:tcW w:type="dxa" w:w="1234"/>
          </w:tcPr>
          <w:p>
            <w:r>
              <w:t>Jato</w:t>
            </w:r>
          </w:p>
        </w:tc>
        <w:tc>
          <w:tcPr>
            <w:tcW w:type="dxa" w:w="1234"/>
          </w:tcPr>
          <w:p>
            <w:r>
              <w:t>00:00:58:874</w:t>
            </w:r>
          </w:p>
        </w:tc>
        <w:tc>
          <w:tcPr>
            <w:tcW w:type="dxa" w:w="1234"/>
          </w:tcPr>
          <w:p>
            <w:r>
              <w:t>00:00:59:214</w:t>
            </w:r>
          </w:p>
        </w:tc>
        <w:tc>
          <w:tcPr>
            <w:tcW w:type="dxa" w:w="1234"/>
          </w:tcPr>
          <w:p>
            <w:r>
              <w:t>341</w:t>
            </w:r>
          </w:p>
        </w:tc>
        <w:tc>
          <w:tcPr>
            <w:tcW w:type="dxa" w:w="1234"/>
          </w:tcPr>
          <w:p>
            <w:r>
              <w:t>00:02:57:383</w:t>
            </w:r>
          </w:p>
        </w:tc>
        <w:tc>
          <w:tcPr>
            <w:tcW w:type="dxa" w:w="1234"/>
          </w:tcPr>
          <w:p>
            <w:r>
              <w:t>00:02:57:685</w:t>
            </w:r>
          </w:p>
        </w:tc>
        <w:tc>
          <w:tcPr>
            <w:tcW w:type="dxa" w:w="1234"/>
          </w:tcPr>
          <w:p>
            <w:r>
              <w:t>302</w:t>
            </w:r>
          </w:p>
        </w:tc>
      </w:tr>
      <w:tr>
        <w:tc>
          <w:tcPr>
            <w:tcW w:type="dxa" w:w="1234"/>
          </w:tcPr>
          <w:p>
            <w:r>
              <w:t>Todga</w:t>
            </w:r>
          </w:p>
        </w:tc>
        <w:tc>
          <w:tcPr>
            <w:tcW w:type="dxa" w:w="1234"/>
          </w:tcPr>
          <w:p>
            <w:r>
              <w:t>00:00:59:418</w:t>
            </w:r>
          </w:p>
        </w:tc>
        <w:tc>
          <w:tcPr>
            <w:tcW w:type="dxa" w:w="1234"/>
          </w:tcPr>
          <w:p>
            <w:r>
              <w:t>00:00:59:767</w:t>
            </w:r>
          </w:p>
        </w:tc>
        <w:tc>
          <w:tcPr>
            <w:tcW w:type="dxa" w:w="1234"/>
          </w:tcPr>
          <w:p>
            <w:r>
              <w:t>349</w:t>
            </w:r>
          </w:p>
        </w:tc>
        <w:tc>
          <w:tcPr>
            <w:tcW w:type="dxa" w:w="1234"/>
          </w:tcPr>
          <w:p>
            <w:r>
              <w:t>00:02:58:075</w:t>
            </w:r>
          </w:p>
        </w:tc>
        <w:tc>
          <w:tcPr>
            <w:tcW w:type="dxa" w:w="1234"/>
          </w:tcPr>
          <w:p>
            <w:r>
              <w:t>00:02:58:415</w:t>
            </w:r>
          </w:p>
        </w:tc>
        <w:tc>
          <w:tcPr>
            <w:tcW w:type="dxa" w:w="1234"/>
          </w:tcPr>
          <w:p>
            <w:r>
              <w:t>340</w:t>
            </w:r>
          </w:p>
        </w:tc>
      </w:tr>
      <w:tr>
        <w:tc>
          <w:tcPr>
            <w:tcW w:type="dxa" w:w="1234"/>
          </w:tcPr>
          <w:p>
            <w:r>
              <w:t>Line</w:t>
            </w:r>
          </w:p>
        </w:tc>
        <w:tc>
          <w:tcPr>
            <w:tcW w:type="dxa" w:w="1234"/>
          </w:tcPr>
          <w:p>
            <w:r>
              <w:t>00:01:02:636</w:t>
            </w:r>
          </w:p>
        </w:tc>
        <w:tc>
          <w:tcPr>
            <w:tcW w:type="dxa" w:w="1234"/>
          </w:tcPr>
          <w:p>
            <w:r>
              <w:t>00:01:03:031</w:t>
            </w:r>
          </w:p>
        </w:tc>
        <w:tc>
          <w:tcPr>
            <w:tcW w:type="dxa" w:w="1234"/>
          </w:tcPr>
          <w:p>
            <w:r>
              <w:t>394</w:t>
            </w:r>
          </w:p>
        </w:tc>
        <w:tc>
          <w:tcPr>
            <w:tcW w:type="dxa" w:w="1234"/>
          </w:tcPr>
          <w:p>
            <w:r>
              <w:t>00:03:04:488</w:t>
            </w:r>
          </w:p>
        </w:tc>
        <w:tc>
          <w:tcPr>
            <w:tcW w:type="dxa" w:w="1234"/>
          </w:tcPr>
          <w:p>
            <w:r>
              <w:t>00:03:04:860</w:t>
            </w:r>
          </w:p>
        </w:tc>
        <w:tc>
          <w:tcPr>
            <w:tcW w:type="dxa" w:w="1234"/>
          </w:tcPr>
          <w:p>
            <w:r>
              <w:t>372</w:t>
            </w:r>
          </w:p>
        </w:tc>
      </w:tr>
      <w:tr>
        <w:tc>
          <w:tcPr>
            <w:tcW w:type="dxa" w:w="1234"/>
          </w:tcPr>
          <w:p>
            <w:r>
              <w:t>Bolan</w:t>
            </w:r>
          </w:p>
        </w:tc>
        <w:tc>
          <w:tcPr>
            <w:tcW w:type="dxa" w:w="1234"/>
          </w:tcPr>
          <w:p>
            <w:r>
              <w:t>00:01:02:190</w:t>
            </w:r>
          </w:p>
        </w:tc>
        <w:tc>
          <w:tcPr>
            <w:tcW w:type="dxa" w:w="1234"/>
          </w:tcPr>
          <w:p>
            <w:r>
              <w:t>00:01:02:593</w:t>
            </w:r>
          </w:p>
        </w:tc>
        <w:tc>
          <w:tcPr>
            <w:tcW w:type="dxa" w:w="1234"/>
          </w:tcPr>
          <w:p>
            <w:r>
              <w:t>403</w:t>
            </w:r>
          </w:p>
        </w:tc>
        <w:tc>
          <w:tcPr>
            <w:tcW w:type="dxa" w:w="1234"/>
          </w:tcPr>
          <w:p>
            <w:r>
              <w:t>00:03:10:022</w:t>
            </w:r>
          </w:p>
        </w:tc>
        <w:tc>
          <w:tcPr>
            <w:tcW w:type="dxa" w:w="1234"/>
          </w:tcPr>
          <w:p>
            <w:r>
              <w:t>00:03:10:383</w:t>
            </w:r>
          </w:p>
        </w:tc>
        <w:tc>
          <w:tcPr>
            <w:tcW w:type="dxa" w:w="1234"/>
          </w:tcPr>
          <w:p>
            <w:r>
              <w:t>361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 PAGE 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